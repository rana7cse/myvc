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13F" w:rsidRPr="00EF2F6A" w:rsidRDefault="00F541C2">
      <w:pPr>
        <w:tabs>
          <w:tab w:val="left" w:pos="1620"/>
        </w:tabs>
        <w:spacing w:line="240" w:lineRule="auto"/>
        <w:rPr>
          <w:color w:val="404040" w:themeColor="text1" w:themeTint="BF"/>
          <w:sz w:val="68"/>
          <w:szCs w:val="6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4414520</wp:posOffset>
            </wp:positionH>
            <wp:positionV relativeFrom="paragraph">
              <wp:posOffset>-433705</wp:posOffset>
            </wp:positionV>
            <wp:extent cx="1123950" cy="1329055"/>
            <wp:effectExtent l="19050" t="19050" r="19050" b="23495"/>
            <wp:wrapNone/>
            <wp:docPr id="5" name="Picture 2" descr="C:\Users\rana7cse\Desktop\download.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na7cse\Desktop\download.ph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2905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bg1">
                          <a:lumMod val="85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11D" w:rsidRPr="00EF2F6A">
        <w:rPr>
          <w:rFonts w:ascii="Calibri" w:eastAsia="Calibri" w:hAnsi="Calibri" w:cs="Calibri"/>
          <w:color w:val="404040" w:themeColor="text1" w:themeTint="BF"/>
          <w:sz w:val="68"/>
          <w:szCs w:val="68"/>
        </w:rPr>
        <w:t xml:space="preserve">Md. </w:t>
      </w:r>
      <w:proofErr w:type="spellStart"/>
      <w:r w:rsidR="0097111D" w:rsidRPr="00EF2F6A">
        <w:rPr>
          <w:rFonts w:ascii="Calibri" w:eastAsia="Calibri" w:hAnsi="Calibri" w:cs="Calibri"/>
          <w:color w:val="404040" w:themeColor="text1" w:themeTint="BF"/>
          <w:sz w:val="68"/>
          <w:szCs w:val="68"/>
        </w:rPr>
        <w:t>Salauddin</w:t>
      </w:r>
      <w:proofErr w:type="spellEnd"/>
      <w:r w:rsidR="0097111D" w:rsidRPr="00EF2F6A">
        <w:rPr>
          <w:rFonts w:ascii="Calibri" w:eastAsia="Calibri" w:hAnsi="Calibri" w:cs="Calibri"/>
          <w:bCs/>
          <w:color w:val="404040" w:themeColor="text1" w:themeTint="BF"/>
          <w:sz w:val="68"/>
          <w:szCs w:val="68"/>
        </w:rPr>
        <w:t xml:space="preserve"> </w:t>
      </w:r>
      <w:proofErr w:type="spellStart"/>
      <w:r w:rsidR="0097111D" w:rsidRPr="00EF2F6A">
        <w:rPr>
          <w:rFonts w:ascii="Calibri" w:eastAsia="Calibri" w:hAnsi="Calibri" w:cs="Calibri"/>
          <w:bCs/>
          <w:color w:val="404040" w:themeColor="text1" w:themeTint="BF"/>
          <w:sz w:val="68"/>
          <w:szCs w:val="68"/>
        </w:rPr>
        <w:t>Rana</w:t>
      </w:r>
      <w:proofErr w:type="spellEnd"/>
    </w:p>
    <w:p w:rsidR="009A313F" w:rsidRPr="0097111D" w:rsidRDefault="0097111D">
      <w:pPr>
        <w:spacing w:line="240" w:lineRule="auto"/>
        <w:rPr>
          <w:rFonts w:ascii="Calibri" w:eastAsia="Calibri" w:hAnsi="Calibri" w:cs="Calibri"/>
          <w:color w:val="808080" w:themeColor="background1" w:themeShade="80"/>
        </w:rPr>
      </w:pPr>
      <w:r w:rsidRPr="0097111D">
        <w:rPr>
          <w:rFonts w:ascii="Calibri" w:eastAsia="Calibri" w:hAnsi="Calibri" w:cs="Calibri"/>
          <w:color w:val="808080" w:themeColor="background1" w:themeShade="80"/>
        </w:rPr>
        <w:t xml:space="preserve">866-East </w:t>
      </w:r>
      <w:proofErr w:type="spellStart"/>
      <w:r w:rsidRPr="0097111D">
        <w:rPr>
          <w:rFonts w:ascii="Calibri" w:eastAsia="Calibri" w:hAnsi="Calibri" w:cs="Calibri"/>
          <w:color w:val="808080" w:themeColor="background1" w:themeShade="80"/>
        </w:rPr>
        <w:t>Shawrapara</w:t>
      </w:r>
      <w:proofErr w:type="spellEnd"/>
      <w:r w:rsidRPr="0097111D">
        <w:rPr>
          <w:rFonts w:ascii="Calibri" w:eastAsia="Calibri" w:hAnsi="Calibri" w:cs="Calibri"/>
          <w:color w:val="808080" w:themeColor="background1" w:themeShade="80"/>
        </w:rPr>
        <w:t>, Dhaka-1216</w:t>
      </w:r>
      <w:r w:rsidR="009543C3" w:rsidRPr="0097111D">
        <w:rPr>
          <w:rFonts w:ascii="Calibri" w:eastAsia="Calibri" w:hAnsi="Calibri" w:cs="Calibri"/>
          <w:color w:val="808080" w:themeColor="background1" w:themeShade="80"/>
        </w:rPr>
        <w:t xml:space="preserve"> </w:t>
      </w:r>
    </w:p>
    <w:p w:rsidR="009A313F" w:rsidRDefault="009543C3">
      <w:pPr>
        <w:spacing w:line="240" w:lineRule="auto"/>
        <w:rPr>
          <w:rFonts w:ascii="Calibri" w:eastAsia="Calibri" w:hAnsi="Calibri" w:cs="Calibri"/>
          <w:b/>
          <w:bCs/>
          <w:color w:val="666666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>CELL</w:t>
      </w:r>
      <w:r w:rsidR="0097111D">
        <w:rPr>
          <w:rFonts w:ascii="Calibri" w:eastAsia="Calibri" w:hAnsi="Calibri" w:cs="Calibri"/>
          <w:b/>
          <w:bCs/>
          <w:color w:val="666666"/>
          <w:sz w:val="20"/>
          <w:szCs w:val="20"/>
        </w:rPr>
        <w:t>: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AB3BE6">
        <w:rPr>
          <w:rFonts w:ascii="Calibri" w:eastAsia="Calibri" w:hAnsi="Calibri" w:cs="Calibri"/>
          <w:color w:val="6FA8DC"/>
          <w:sz w:val="20"/>
          <w:szCs w:val="20"/>
        </w:rPr>
        <w:t>+</w:t>
      </w:r>
      <w:r w:rsidR="00AB3BE6">
        <w:rPr>
          <w:rFonts w:ascii="Calibri" w:eastAsia="Calibri" w:hAnsi="Calibri" w:cs="Calibri"/>
          <w:color w:val="808080" w:themeColor="background1" w:themeShade="80"/>
        </w:rPr>
        <w:t>88</w:t>
      </w:r>
      <w:r w:rsidR="0097111D" w:rsidRPr="0097111D">
        <w:rPr>
          <w:rFonts w:ascii="Calibri" w:eastAsia="Calibri" w:hAnsi="Calibri" w:cs="Calibri"/>
          <w:color w:val="808080" w:themeColor="background1" w:themeShade="80"/>
        </w:rPr>
        <w:t>01686355405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6FA8DC"/>
          <w:sz w:val="20"/>
          <w:szCs w:val="20"/>
        </w:rPr>
        <w:t>•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 w:rsidR="0097111D">
        <w:rPr>
          <w:rFonts w:ascii="Calibri" w:eastAsia="Calibri" w:hAnsi="Calibri" w:cs="Calibri"/>
          <w:b/>
          <w:bCs/>
          <w:color w:val="666666"/>
          <w:sz w:val="20"/>
          <w:szCs w:val="20"/>
        </w:rPr>
        <w:t>: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97111D" w:rsidRPr="0097111D">
        <w:rPr>
          <w:rFonts w:ascii="Calibri" w:eastAsia="Calibri" w:hAnsi="Calibri" w:cs="Calibri"/>
          <w:color w:val="808080" w:themeColor="background1" w:themeShade="80"/>
        </w:rPr>
        <w:t>rana7cse@gmail.com</w:t>
      </w:r>
    </w:p>
    <w:p w:rsidR="009A313F" w:rsidRDefault="00F541C2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noProof/>
        </w:rPr>
        <w:drawing>
          <wp:inline distT="0" distB="0" distL="0" distR="0">
            <wp:extent cx="5581650" cy="1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13F" w:rsidRDefault="009543C3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</w:p>
    <w:p w:rsidR="00FE0D7D" w:rsidRDefault="009543C3" w:rsidP="0097111D">
      <w:pPr>
        <w:spacing w:after="200" w:line="240" w:lineRule="auto"/>
        <w:ind w:left="1620" w:hanging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PROFILE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  <w:r w:rsidR="00EF2F6A">
        <w:rPr>
          <w:rFonts w:ascii="Calibri" w:eastAsia="Calibri" w:hAnsi="Calibri" w:cs="Calibri"/>
          <w:color w:val="444444"/>
          <w:sz w:val="24"/>
          <w:szCs w:val="24"/>
        </w:rPr>
        <w:t xml:space="preserve">I am a web application developer working on PHP based web application development. I love to do what included Design, Development, </w:t>
      </w:r>
      <w:proofErr w:type="gramStart"/>
      <w:r w:rsidR="00EF2F6A">
        <w:rPr>
          <w:rFonts w:ascii="Calibri" w:eastAsia="Calibri" w:hAnsi="Calibri" w:cs="Calibri"/>
          <w:color w:val="444444"/>
          <w:sz w:val="24"/>
          <w:szCs w:val="24"/>
        </w:rPr>
        <w:t>Team</w:t>
      </w:r>
      <w:proofErr w:type="gramEnd"/>
      <w:r w:rsidR="00EF2F6A">
        <w:rPr>
          <w:rFonts w:ascii="Calibri" w:eastAsia="Calibri" w:hAnsi="Calibri" w:cs="Calibri"/>
          <w:color w:val="444444"/>
          <w:sz w:val="24"/>
          <w:szCs w:val="24"/>
        </w:rPr>
        <w:t xml:space="preserve"> Leading.</w:t>
      </w:r>
      <w:r w:rsidR="00EF2F6A">
        <w:rPr>
          <w:rFonts w:ascii="Calibri" w:eastAsia="Calibri" w:hAnsi="Calibri" w:cs="Calibri"/>
          <w:color w:val="444444"/>
          <w:sz w:val="24"/>
          <w:szCs w:val="24"/>
        </w:rPr>
        <w:br/>
        <w:t xml:space="preserve">I have 3 year experience on Web Design and Development related work. </w:t>
      </w:r>
      <w:r w:rsidR="006533B4">
        <w:rPr>
          <w:rFonts w:ascii="Calibri" w:eastAsia="Calibri" w:hAnsi="Calibri" w:cs="Calibri"/>
          <w:color w:val="444444"/>
          <w:sz w:val="24"/>
          <w:szCs w:val="24"/>
        </w:rPr>
        <w:t>I am able to work on Front End and Backend both but I have passion on JavaScript and CSS. I know how to meet deadline and how to work with team</w:t>
      </w:r>
      <w:r w:rsidR="00F541C2">
        <w:rPr>
          <w:rFonts w:ascii="Calibri" w:eastAsia="Calibri" w:hAnsi="Calibri" w:cs="Calibri"/>
          <w:color w:val="444444"/>
          <w:sz w:val="24"/>
          <w:szCs w:val="24"/>
        </w:rPr>
        <w:t xml:space="preserve"> to build quality product</w:t>
      </w:r>
      <w:r w:rsidR="006533B4">
        <w:rPr>
          <w:rFonts w:ascii="Calibri" w:eastAsia="Calibri" w:hAnsi="Calibri" w:cs="Calibri"/>
          <w:color w:val="444444"/>
          <w:sz w:val="24"/>
          <w:szCs w:val="24"/>
        </w:rPr>
        <w:t>.</w:t>
      </w:r>
      <w:r w:rsidR="00F541C2"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:rsidR="00FE0D7D" w:rsidRDefault="00F541C2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D7D" w:rsidRDefault="009543C3" w:rsidP="00FE0D7D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EDUCATION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Bachelor of </w:t>
      </w:r>
      <w:r w:rsidR="006533B4">
        <w:rPr>
          <w:rFonts w:ascii="Calibri" w:eastAsia="Calibri" w:hAnsi="Calibri" w:cs="Calibri"/>
          <w:b/>
          <w:bCs/>
          <w:color w:val="444444"/>
          <w:sz w:val="24"/>
          <w:szCs w:val="24"/>
        </w:rPr>
        <w:t>Computer Science and Engineering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:rsidR="00FE0D7D" w:rsidRDefault="009543C3" w:rsidP="00FE0D7D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ab/>
      </w:r>
      <w:proofErr w:type="spellStart"/>
      <w:r w:rsidR="006533B4" w:rsidRPr="006533B4">
        <w:rPr>
          <w:rFonts w:ascii="Calibri" w:eastAsia="Calibri" w:hAnsi="Calibri" w:cs="Calibri"/>
          <w:color w:val="666666"/>
          <w:sz w:val="24"/>
          <w:szCs w:val="24"/>
        </w:rPr>
        <w:t>Daffodill</w:t>
      </w:r>
      <w:proofErr w:type="spellEnd"/>
      <w:r w:rsidR="006533B4" w:rsidRPr="006533B4">
        <w:rPr>
          <w:rFonts w:ascii="Calibri" w:eastAsia="Calibri" w:hAnsi="Calibri" w:cs="Calibri"/>
          <w:color w:val="666666"/>
          <w:sz w:val="24"/>
          <w:szCs w:val="24"/>
        </w:rPr>
        <w:t xml:space="preserve"> International University</w:t>
      </w:r>
      <w:r w:rsidR="006533B4">
        <w:rPr>
          <w:rFonts w:ascii="Calibri" w:eastAsia="Calibri" w:hAnsi="Calibri" w:cs="Calibri"/>
          <w:color w:val="666666"/>
          <w:sz w:val="24"/>
          <w:szCs w:val="24"/>
        </w:rPr>
        <w:t>, Dhaka</w:t>
      </w:r>
    </w:p>
    <w:p w:rsidR="006533B4" w:rsidRDefault="009543C3" w:rsidP="006533B4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  <w:t xml:space="preserve">Graduated </w:t>
      </w:r>
      <w:r w:rsidR="006533B4">
        <w:rPr>
          <w:rFonts w:ascii="Calibri" w:eastAsia="Calibri" w:hAnsi="Calibri" w:cs="Calibri"/>
          <w:color w:val="666666"/>
          <w:sz w:val="24"/>
          <w:szCs w:val="24"/>
        </w:rPr>
        <w:t>2015</w:t>
      </w:r>
      <w:r w:rsidR="006533B4">
        <w:rPr>
          <w:rFonts w:ascii="Calibri" w:eastAsia="Calibri" w:hAnsi="Calibri" w:cs="Calibri"/>
          <w:color w:val="666666"/>
          <w:sz w:val="24"/>
          <w:szCs w:val="24"/>
        </w:rPr>
        <w:br/>
      </w:r>
      <w:r w:rsidR="006533B4">
        <w:rPr>
          <w:rFonts w:ascii="Calibri" w:eastAsia="Calibri" w:hAnsi="Calibri" w:cs="Calibri"/>
          <w:color w:val="666666"/>
          <w:sz w:val="24"/>
          <w:szCs w:val="24"/>
        </w:rPr>
        <w:br/>
      </w:r>
      <w:r w:rsidR="006533B4" w:rsidRPr="006533B4">
        <w:rPr>
          <w:rFonts w:ascii="Calibri" w:eastAsia="Calibri" w:hAnsi="Calibri" w:cs="Calibri"/>
          <w:b/>
          <w:bCs/>
          <w:color w:val="444444"/>
          <w:sz w:val="24"/>
          <w:szCs w:val="24"/>
        </w:rPr>
        <w:t>Diploma in Computer Technology</w:t>
      </w:r>
      <w:r w:rsidR="006533B4">
        <w:rPr>
          <w:rFonts w:ascii="Calibri" w:eastAsia="Calibri" w:hAnsi="Calibri" w:cs="Calibri"/>
          <w:b/>
          <w:bCs/>
          <w:color w:val="444444"/>
          <w:sz w:val="24"/>
          <w:szCs w:val="24"/>
        </w:rPr>
        <w:br/>
      </w:r>
      <w:proofErr w:type="spellStart"/>
      <w:r w:rsidR="006533B4" w:rsidRPr="006533B4">
        <w:rPr>
          <w:rFonts w:ascii="Calibri" w:eastAsia="Calibri" w:hAnsi="Calibri" w:cs="Calibri"/>
          <w:color w:val="666666"/>
          <w:sz w:val="24"/>
          <w:szCs w:val="24"/>
        </w:rPr>
        <w:t>Faridpur</w:t>
      </w:r>
      <w:proofErr w:type="spellEnd"/>
      <w:r w:rsidR="006533B4" w:rsidRPr="006533B4">
        <w:rPr>
          <w:rFonts w:ascii="Calibri" w:eastAsia="Calibri" w:hAnsi="Calibri" w:cs="Calibri"/>
          <w:color w:val="666666"/>
          <w:sz w:val="24"/>
          <w:szCs w:val="24"/>
        </w:rPr>
        <w:t xml:space="preserve"> Polytechnic Institute</w:t>
      </w:r>
      <w:r w:rsidR="006533B4">
        <w:rPr>
          <w:rFonts w:ascii="Calibri" w:eastAsia="Calibri" w:hAnsi="Calibri" w:cs="Calibri"/>
          <w:color w:val="666666"/>
          <w:sz w:val="24"/>
          <w:szCs w:val="24"/>
        </w:rPr>
        <w:t xml:space="preserve">, </w:t>
      </w:r>
      <w:proofErr w:type="spellStart"/>
      <w:r w:rsidR="006533B4" w:rsidRPr="006533B4">
        <w:rPr>
          <w:rFonts w:ascii="Calibri" w:eastAsia="Calibri" w:hAnsi="Calibri" w:cs="Calibri"/>
          <w:color w:val="666666"/>
          <w:sz w:val="24"/>
          <w:szCs w:val="24"/>
        </w:rPr>
        <w:t>Faridpur</w:t>
      </w:r>
      <w:proofErr w:type="spellEnd"/>
      <w:r w:rsidR="006533B4">
        <w:rPr>
          <w:rFonts w:ascii="Calibri" w:eastAsia="Calibri" w:hAnsi="Calibri" w:cs="Calibri"/>
          <w:color w:val="666666"/>
          <w:sz w:val="24"/>
          <w:szCs w:val="24"/>
        </w:rPr>
        <w:br/>
        <w:t>Completed at</w:t>
      </w:r>
      <w:r w:rsidR="006533B4">
        <w:rPr>
          <w:rFonts w:ascii="Calibri" w:eastAsia="Calibri" w:hAnsi="Calibri" w:cs="Calibri"/>
          <w:color w:val="666666"/>
          <w:sz w:val="24"/>
          <w:szCs w:val="24"/>
        </w:rPr>
        <w:t xml:space="preserve"> 20</w:t>
      </w:r>
      <w:r w:rsidR="006533B4">
        <w:rPr>
          <w:rFonts w:ascii="Calibri" w:eastAsia="Calibri" w:hAnsi="Calibri" w:cs="Calibri"/>
          <w:color w:val="666666"/>
          <w:sz w:val="24"/>
          <w:szCs w:val="24"/>
        </w:rPr>
        <w:t>11</w:t>
      </w:r>
      <w:r w:rsidR="006533B4">
        <w:rPr>
          <w:rFonts w:ascii="Calibri" w:eastAsia="Calibri" w:hAnsi="Calibri" w:cs="Calibri"/>
          <w:color w:val="666666"/>
          <w:sz w:val="24"/>
          <w:szCs w:val="24"/>
        </w:rPr>
        <w:br/>
      </w:r>
      <w:r w:rsidR="006533B4">
        <w:rPr>
          <w:rFonts w:ascii="Calibri" w:eastAsia="Calibri" w:hAnsi="Calibri" w:cs="Calibri"/>
          <w:color w:val="666666"/>
          <w:sz w:val="24"/>
          <w:szCs w:val="24"/>
        </w:rPr>
        <w:br/>
      </w:r>
      <w:r w:rsidR="006533B4" w:rsidRPr="006533B4">
        <w:rPr>
          <w:rFonts w:ascii="Calibri" w:eastAsia="Calibri" w:hAnsi="Calibri" w:cs="Calibri"/>
          <w:b/>
          <w:bCs/>
          <w:color w:val="444444"/>
          <w:sz w:val="24"/>
          <w:szCs w:val="24"/>
        </w:rPr>
        <w:t>Secondary School</w:t>
      </w:r>
      <w:r w:rsidR="006533B4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Certificate </w:t>
      </w:r>
      <w:r w:rsidR="006533B4">
        <w:rPr>
          <w:rFonts w:ascii="Calibri" w:eastAsia="Calibri" w:hAnsi="Calibri" w:cs="Calibri"/>
          <w:b/>
          <w:bCs/>
          <w:color w:val="444444"/>
          <w:sz w:val="24"/>
          <w:szCs w:val="24"/>
        </w:rPr>
        <w:br/>
      </w:r>
      <w:r w:rsidR="006533B4" w:rsidRPr="006533B4">
        <w:rPr>
          <w:rFonts w:ascii="Calibri" w:eastAsia="Calibri" w:hAnsi="Calibri" w:cs="Calibri"/>
          <w:color w:val="666666"/>
          <w:sz w:val="24"/>
          <w:szCs w:val="24"/>
        </w:rPr>
        <w:t xml:space="preserve">Police Lines High School, </w:t>
      </w:r>
      <w:proofErr w:type="spellStart"/>
      <w:r w:rsidR="006533B4" w:rsidRPr="006533B4">
        <w:rPr>
          <w:rFonts w:ascii="Calibri" w:eastAsia="Calibri" w:hAnsi="Calibri" w:cs="Calibri"/>
          <w:color w:val="666666"/>
          <w:sz w:val="24"/>
          <w:szCs w:val="24"/>
        </w:rPr>
        <w:t>Faridpur</w:t>
      </w:r>
      <w:proofErr w:type="spellEnd"/>
      <w:r w:rsidR="006533B4">
        <w:rPr>
          <w:rFonts w:ascii="Calibri" w:eastAsia="Calibri" w:hAnsi="Calibri" w:cs="Calibri"/>
          <w:color w:val="666666"/>
          <w:sz w:val="24"/>
          <w:szCs w:val="24"/>
        </w:rPr>
        <w:br/>
        <w:t>Completed at 20</w:t>
      </w:r>
      <w:r w:rsidR="006533B4">
        <w:rPr>
          <w:rFonts w:ascii="Calibri" w:eastAsia="Calibri" w:hAnsi="Calibri" w:cs="Calibri"/>
          <w:color w:val="666666"/>
          <w:sz w:val="24"/>
          <w:szCs w:val="24"/>
        </w:rPr>
        <w:t>06</w:t>
      </w:r>
    </w:p>
    <w:p w:rsidR="00FE0D7D" w:rsidRDefault="00F541C2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D7D" w:rsidRPr="0097111D" w:rsidRDefault="009543C3" w:rsidP="0097111D">
      <w:pPr>
        <w:spacing w:line="240" w:lineRule="auto"/>
        <w:ind w:left="1620" w:hanging="16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SKILLS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proofErr w:type="gramStart"/>
      <w:r w:rsidR="0097111D" w:rsidRPr="0097111D">
        <w:rPr>
          <w:rFonts w:ascii="Calibri" w:eastAsia="Calibri" w:hAnsi="Calibri" w:cs="Calibri"/>
          <w:color w:val="2E74B5"/>
          <w:szCs w:val="20"/>
        </w:rPr>
        <w:t>•</w:t>
      </w:r>
      <w:r w:rsidR="0097111D">
        <w:rPr>
          <w:rFonts w:ascii="Calibri" w:eastAsia="Calibri" w:hAnsi="Calibri" w:cs="Calibri"/>
          <w:color w:val="2E74B5"/>
          <w:szCs w:val="20"/>
        </w:rPr>
        <w:t xml:space="preserve"> </w:t>
      </w:r>
      <w:r w:rsidR="0097111D">
        <w:rPr>
          <w:rFonts w:ascii="Calibri" w:eastAsia="Calibri" w:hAnsi="Calibri" w:cs="Calibri"/>
          <w:color w:val="2E74B5"/>
          <w:szCs w:val="20"/>
        </w:rPr>
        <w:t xml:space="preserve"> </w:t>
      </w:r>
      <w:r w:rsidR="0097111D">
        <w:rPr>
          <w:rFonts w:ascii="Calibri" w:eastAsia="Calibri" w:hAnsi="Calibri" w:cs="Calibri"/>
          <w:b/>
          <w:bCs/>
          <w:color w:val="444444"/>
          <w:sz w:val="24"/>
          <w:szCs w:val="24"/>
        </w:rPr>
        <w:t>HTML5</w:t>
      </w:r>
      <w:proofErr w:type="gramEnd"/>
      <w:r w:rsidR="0097111D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97111D" w:rsidRPr="0097111D">
        <w:rPr>
          <w:rFonts w:ascii="Calibri" w:eastAsia="Calibri" w:hAnsi="Calibri" w:cs="Calibri"/>
          <w:color w:val="2E74B5" w:themeColor="accent1" w:themeShade="BF"/>
          <w:szCs w:val="20"/>
        </w:rPr>
        <w:t>•</w:t>
      </w:r>
      <w:r w:rsidR="0097111D">
        <w:rPr>
          <w:rFonts w:ascii="Calibri" w:eastAsia="Calibri" w:hAnsi="Calibri" w:cs="Calibri"/>
          <w:color w:val="2E74B5" w:themeColor="accent1" w:themeShade="BF"/>
          <w:szCs w:val="20"/>
        </w:rPr>
        <w:t xml:space="preserve"> </w:t>
      </w:r>
      <w:r w:rsidR="0097111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CSS3 </w:t>
      </w:r>
      <w:r w:rsidR="0097111D" w:rsidRPr="0097111D">
        <w:rPr>
          <w:rFonts w:ascii="Calibri" w:eastAsia="Calibri" w:hAnsi="Calibri" w:cs="Calibri"/>
          <w:color w:val="2E74B5"/>
          <w:szCs w:val="20"/>
        </w:rPr>
        <w:t>•</w:t>
      </w:r>
      <w:r w:rsidR="0097111D">
        <w:rPr>
          <w:rFonts w:ascii="Calibri" w:eastAsia="Calibri" w:hAnsi="Calibri" w:cs="Calibri"/>
          <w:color w:val="2E74B5"/>
          <w:szCs w:val="20"/>
        </w:rPr>
        <w:t xml:space="preserve"> </w:t>
      </w:r>
      <w:r w:rsidR="0097111D" w:rsidRPr="0097111D">
        <w:rPr>
          <w:rFonts w:ascii="Calibri" w:eastAsia="Calibri" w:hAnsi="Calibri" w:cs="Calibri"/>
          <w:b/>
          <w:color w:val="404040" w:themeColor="text1" w:themeTint="BF"/>
          <w:szCs w:val="20"/>
        </w:rPr>
        <w:t xml:space="preserve">PHP </w:t>
      </w:r>
      <w:r w:rsidR="0097111D" w:rsidRPr="0097111D">
        <w:rPr>
          <w:rFonts w:ascii="Calibri" w:eastAsia="Calibri" w:hAnsi="Calibri" w:cs="Calibri"/>
          <w:color w:val="2E74B5"/>
          <w:szCs w:val="20"/>
        </w:rPr>
        <w:t>•</w:t>
      </w:r>
      <w:r w:rsidR="0097111D">
        <w:rPr>
          <w:rFonts w:ascii="Calibri" w:eastAsia="Calibri" w:hAnsi="Calibri" w:cs="Calibri"/>
          <w:color w:val="2E74B5"/>
          <w:szCs w:val="20"/>
        </w:rPr>
        <w:t xml:space="preserve"> </w:t>
      </w:r>
      <w:r w:rsidR="0097111D" w:rsidRPr="0097111D">
        <w:rPr>
          <w:rFonts w:ascii="Calibri" w:eastAsia="Calibri" w:hAnsi="Calibri" w:cs="Calibri"/>
          <w:b/>
          <w:color w:val="404040" w:themeColor="text1" w:themeTint="BF"/>
          <w:szCs w:val="20"/>
        </w:rPr>
        <w:t>JAVASCRIPT</w:t>
      </w:r>
      <w:r w:rsidR="0097111D">
        <w:rPr>
          <w:rFonts w:ascii="Calibri" w:eastAsia="Calibri" w:hAnsi="Calibri" w:cs="Calibri"/>
          <w:color w:val="2E74B5"/>
          <w:szCs w:val="20"/>
        </w:rPr>
        <w:t xml:space="preserve"> </w:t>
      </w:r>
      <w:r w:rsidR="0097111D" w:rsidRPr="0097111D">
        <w:rPr>
          <w:rFonts w:ascii="Calibri" w:eastAsia="Calibri" w:hAnsi="Calibri" w:cs="Calibri"/>
          <w:color w:val="2E74B5"/>
          <w:szCs w:val="20"/>
        </w:rPr>
        <w:t>•</w:t>
      </w:r>
      <w:r w:rsidR="0097111D">
        <w:rPr>
          <w:rFonts w:ascii="Calibri" w:eastAsia="Calibri" w:hAnsi="Calibri" w:cs="Calibri"/>
          <w:color w:val="2E74B5"/>
          <w:szCs w:val="20"/>
        </w:rPr>
        <w:t xml:space="preserve"> </w:t>
      </w:r>
      <w:r w:rsidR="0097111D" w:rsidRPr="0097111D">
        <w:rPr>
          <w:rFonts w:ascii="Calibri" w:eastAsia="Calibri" w:hAnsi="Calibri" w:cs="Calibri"/>
          <w:b/>
          <w:color w:val="404040" w:themeColor="text1" w:themeTint="BF"/>
          <w:szCs w:val="20"/>
        </w:rPr>
        <w:t>MYSQL</w:t>
      </w:r>
      <w:r w:rsidR="0097111D">
        <w:rPr>
          <w:rFonts w:ascii="Calibri" w:eastAsia="Calibri" w:hAnsi="Calibri" w:cs="Calibri"/>
          <w:color w:val="2E74B5"/>
          <w:szCs w:val="20"/>
        </w:rPr>
        <w:t xml:space="preserve"> </w:t>
      </w:r>
      <w:r w:rsidR="0097111D" w:rsidRPr="0097111D">
        <w:rPr>
          <w:rFonts w:ascii="Calibri" w:eastAsia="Calibri" w:hAnsi="Calibri" w:cs="Calibri"/>
          <w:color w:val="2E74B5"/>
          <w:szCs w:val="20"/>
        </w:rPr>
        <w:t>•</w:t>
      </w:r>
      <w:r w:rsidR="0097111D">
        <w:rPr>
          <w:rFonts w:ascii="Calibri" w:eastAsia="Calibri" w:hAnsi="Calibri" w:cs="Calibri"/>
          <w:color w:val="2E74B5"/>
          <w:szCs w:val="20"/>
        </w:rPr>
        <w:t xml:space="preserve"> </w:t>
      </w:r>
      <w:r w:rsidR="0097111D" w:rsidRPr="0097111D">
        <w:rPr>
          <w:rFonts w:ascii="Calibri" w:eastAsia="Calibri" w:hAnsi="Calibri" w:cs="Calibri"/>
          <w:b/>
          <w:color w:val="404040" w:themeColor="text1" w:themeTint="BF"/>
          <w:szCs w:val="20"/>
        </w:rPr>
        <w:t>LARAVEL</w:t>
      </w:r>
      <w:r w:rsidR="0097111D">
        <w:rPr>
          <w:rFonts w:ascii="Calibri" w:eastAsia="Calibri" w:hAnsi="Calibri" w:cs="Calibri"/>
          <w:color w:val="2E74B5"/>
          <w:szCs w:val="20"/>
        </w:rPr>
        <w:t xml:space="preserve"> </w:t>
      </w:r>
      <w:r w:rsidR="0097111D" w:rsidRPr="0097111D">
        <w:rPr>
          <w:rFonts w:ascii="Calibri" w:eastAsia="Calibri" w:hAnsi="Calibri" w:cs="Calibri"/>
          <w:color w:val="2E74B5"/>
          <w:szCs w:val="20"/>
        </w:rPr>
        <w:t>•</w:t>
      </w:r>
      <w:r w:rsidR="0097111D">
        <w:rPr>
          <w:rFonts w:ascii="Calibri" w:eastAsia="Calibri" w:hAnsi="Calibri" w:cs="Calibri"/>
          <w:color w:val="2E74B5"/>
          <w:szCs w:val="20"/>
        </w:rPr>
        <w:t xml:space="preserve"> </w:t>
      </w:r>
      <w:r w:rsidR="0097111D" w:rsidRPr="0097111D">
        <w:rPr>
          <w:rFonts w:ascii="Calibri" w:eastAsia="Calibri" w:hAnsi="Calibri" w:cs="Calibri"/>
          <w:b/>
          <w:color w:val="404040" w:themeColor="text1" w:themeTint="BF"/>
          <w:szCs w:val="20"/>
        </w:rPr>
        <w:t>BOOTSTRAP</w:t>
      </w:r>
      <w:r w:rsidR="0097111D">
        <w:rPr>
          <w:rFonts w:ascii="Calibri" w:eastAsia="Calibri" w:hAnsi="Calibri" w:cs="Calibri"/>
          <w:color w:val="2E74B5"/>
          <w:szCs w:val="20"/>
        </w:rPr>
        <w:t xml:space="preserve"> </w:t>
      </w:r>
      <w:r w:rsidR="0097111D">
        <w:rPr>
          <w:rFonts w:ascii="Calibri" w:eastAsia="Calibri" w:hAnsi="Calibri" w:cs="Calibri"/>
          <w:color w:val="2E74B5"/>
          <w:szCs w:val="20"/>
        </w:rPr>
        <w:br/>
      </w:r>
      <w:r w:rsidR="0097111D" w:rsidRPr="0097111D">
        <w:rPr>
          <w:rFonts w:ascii="Calibri" w:eastAsia="Calibri" w:hAnsi="Calibri" w:cs="Calibri"/>
          <w:color w:val="2E74B5"/>
          <w:szCs w:val="20"/>
        </w:rPr>
        <w:t>•</w:t>
      </w:r>
      <w:r w:rsidR="0097111D">
        <w:rPr>
          <w:rFonts w:ascii="Calibri" w:eastAsia="Calibri" w:hAnsi="Calibri" w:cs="Calibri"/>
          <w:color w:val="2E74B5"/>
          <w:szCs w:val="20"/>
        </w:rPr>
        <w:t xml:space="preserve"> </w:t>
      </w:r>
      <w:r w:rsidR="0097111D" w:rsidRPr="0097111D">
        <w:rPr>
          <w:rFonts w:ascii="Calibri" w:eastAsia="Calibri" w:hAnsi="Calibri" w:cs="Calibri"/>
          <w:b/>
          <w:color w:val="404040" w:themeColor="text1" w:themeTint="BF"/>
          <w:szCs w:val="20"/>
        </w:rPr>
        <w:t>JQUERY</w:t>
      </w:r>
    </w:p>
    <w:p w:rsidR="00FE0D7D" w:rsidRDefault="00F541C2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D7D" w:rsidRDefault="009543C3" w:rsidP="00FE0D7D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EXPERIENCE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proofErr w:type="spellStart"/>
      <w:r w:rsidR="00F541C2">
        <w:rPr>
          <w:rFonts w:ascii="Calibri" w:eastAsia="Calibri" w:hAnsi="Calibri" w:cs="Calibri"/>
          <w:b/>
          <w:bCs/>
          <w:color w:val="444444"/>
          <w:sz w:val="24"/>
          <w:szCs w:val="24"/>
        </w:rPr>
        <w:t>Supersoft</w:t>
      </w:r>
      <w:proofErr w:type="spellEnd"/>
      <w:r w:rsidR="00F541C2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Corp</w:t>
      </w:r>
      <w:proofErr w:type="gramStart"/>
      <w:r w:rsidR="00F541C2">
        <w:rPr>
          <w:rFonts w:ascii="Calibri" w:eastAsia="Calibri" w:hAnsi="Calibri" w:cs="Calibri"/>
          <w:b/>
          <w:bCs/>
          <w:color w:val="444444"/>
          <w:sz w:val="24"/>
          <w:szCs w:val="24"/>
        </w:rPr>
        <w:t>.</w:t>
      </w:r>
      <w:proofErr w:type="gramEnd"/>
      <w:r w:rsidR="00F541C2">
        <w:rPr>
          <w:rFonts w:ascii="Calibri" w:eastAsia="Calibri" w:hAnsi="Calibri" w:cs="Calibri"/>
          <w:color w:val="444444"/>
          <w:sz w:val="24"/>
          <w:szCs w:val="24"/>
        </w:rPr>
        <w:br/>
      </w:r>
      <w:proofErr w:type="spellStart"/>
      <w:r w:rsidR="00F541C2" w:rsidRPr="00F541C2">
        <w:rPr>
          <w:rFonts w:ascii="Calibri" w:eastAsia="Calibri" w:hAnsi="Calibri" w:cs="Calibri"/>
          <w:color w:val="808080" w:themeColor="background1" w:themeShade="80"/>
          <w:sz w:val="20"/>
          <w:szCs w:val="24"/>
        </w:rPr>
        <w:t>Uttara</w:t>
      </w:r>
      <w:proofErr w:type="spellEnd"/>
      <w:r w:rsidR="00F541C2" w:rsidRPr="00F541C2">
        <w:rPr>
          <w:rFonts w:ascii="Calibri" w:eastAsia="Calibri" w:hAnsi="Calibri" w:cs="Calibri"/>
          <w:color w:val="808080" w:themeColor="background1" w:themeShade="80"/>
          <w:sz w:val="20"/>
          <w:szCs w:val="24"/>
        </w:rPr>
        <w:t>, Dhaka</w:t>
      </w:r>
    </w:p>
    <w:p w:rsidR="00FE0D7D" w:rsidRDefault="00F541C2" w:rsidP="00FE0D7D">
      <w:pPr>
        <w:spacing w:line="240" w:lineRule="auto"/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>PHP Developer</w:t>
      </w:r>
      <w:r>
        <w:rPr>
          <w:rFonts w:ascii="Calibri" w:eastAsia="Calibri" w:hAnsi="Calibri" w:cs="Calibri"/>
          <w:color w:val="444444"/>
          <w:sz w:val="24"/>
          <w:szCs w:val="24"/>
        </w:rPr>
        <w:br/>
      </w:r>
      <w:r w:rsidRPr="00AB3BE6">
        <w:rPr>
          <w:rFonts w:ascii="Calibri" w:eastAsia="Calibri" w:hAnsi="Calibri" w:cs="Calibri"/>
          <w:color w:val="2E74B5" w:themeColor="accent1" w:themeShade="BF"/>
        </w:rPr>
        <w:t>JAN-2015 to Present</w:t>
      </w:r>
      <w:r>
        <w:rPr>
          <w:rFonts w:ascii="Calibri" w:eastAsia="Calibri" w:hAnsi="Calibri" w:cs="Calibri"/>
          <w:color w:val="444444"/>
          <w:sz w:val="24"/>
          <w:szCs w:val="24"/>
        </w:rPr>
        <w:br/>
      </w:r>
      <w:r>
        <w:rPr>
          <w:rFonts w:ascii="Calibri" w:eastAsia="Calibri" w:hAnsi="Calibri" w:cs="Calibri"/>
          <w:color w:val="444444"/>
          <w:sz w:val="24"/>
          <w:szCs w:val="24"/>
        </w:rPr>
        <w:br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Public Health Services and </w:t>
      </w:r>
      <w:proofErr w:type="gramStart"/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Solutions(</w:t>
      </w:r>
      <w:proofErr w:type="gramEnd"/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Nigeria)</w:t>
      </w:r>
      <w:r w:rsidR="009543C3"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:rsidR="00FE0D7D" w:rsidRDefault="00F541C2" w:rsidP="00FE0D7D">
      <w:pPr>
        <w:spacing w:after="200" w:line="240" w:lineRule="auto"/>
        <w:ind w:left="1620"/>
        <w:rPr>
          <w:rFonts w:ascii="Calibri" w:eastAsia="Calibri" w:hAnsi="Calibri" w:cs="Calibri"/>
          <w:color w:val="444444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808080"/>
          <w:sz w:val="20"/>
          <w:szCs w:val="24"/>
        </w:rPr>
        <w:t>Hatirpol</w:t>
      </w:r>
      <w:proofErr w:type="spellEnd"/>
      <w:r w:rsidRPr="00F541C2">
        <w:rPr>
          <w:rFonts w:ascii="Calibri" w:eastAsia="Calibri" w:hAnsi="Calibri" w:cs="Calibri"/>
          <w:color w:val="808080"/>
          <w:sz w:val="20"/>
          <w:szCs w:val="24"/>
        </w:rPr>
        <w:t>, Dhaka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44444"/>
          <w:sz w:val="24"/>
          <w:szCs w:val="24"/>
        </w:rPr>
        <w:br/>
        <w:t>Front End Developer</w:t>
      </w:r>
      <w:r>
        <w:rPr>
          <w:rFonts w:ascii="Calibri" w:eastAsia="Calibri" w:hAnsi="Calibri" w:cs="Calibri"/>
          <w:color w:val="444444"/>
          <w:sz w:val="24"/>
          <w:szCs w:val="24"/>
        </w:rPr>
        <w:br/>
      </w:r>
      <w:r w:rsidRPr="00AB3BE6">
        <w:rPr>
          <w:rFonts w:ascii="Calibri" w:eastAsia="Calibri" w:hAnsi="Calibri" w:cs="Calibri"/>
          <w:color w:val="2E74B5" w:themeColor="accent1" w:themeShade="BF"/>
        </w:rPr>
        <w:t>JAN-2014 to DEC-2014</w:t>
      </w:r>
    </w:p>
    <w:p w:rsidR="00FE0D7D" w:rsidRDefault="00F541C2" w:rsidP="00FE0D7D">
      <w:pPr>
        <w:spacing w:line="240" w:lineRule="auto"/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Supersoft</w:t>
      </w:r>
      <w:proofErr w:type="spellEnd"/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Corp.</w:t>
      </w:r>
      <w:r w:rsidR="009543C3"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:rsidR="00F541C2" w:rsidRDefault="00F541C2" w:rsidP="00F541C2">
      <w:pPr>
        <w:spacing w:after="200" w:line="240" w:lineRule="auto"/>
        <w:ind w:left="1620"/>
        <w:rPr>
          <w:rFonts w:ascii="Calibri" w:eastAsia="Calibri" w:hAnsi="Calibri" w:cs="Calibri"/>
          <w:color w:val="444444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808080"/>
          <w:sz w:val="20"/>
          <w:szCs w:val="24"/>
        </w:rPr>
        <w:t>Hatirpol</w:t>
      </w:r>
      <w:proofErr w:type="spellEnd"/>
      <w:r w:rsidRPr="00F541C2">
        <w:rPr>
          <w:rFonts w:ascii="Calibri" w:eastAsia="Calibri" w:hAnsi="Calibri" w:cs="Calibri"/>
          <w:color w:val="808080"/>
          <w:sz w:val="20"/>
          <w:szCs w:val="24"/>
        </w:rPr>
        <w:t>, Dhaka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44444"/>
          <w:sz w:val="24"/>
          <w:szCs w:val="24"/>
        </w:rPr>
        <w:br/>
      </w:r>
      <w:r>
        <w:rPr>
          <w:rFonts w:ascii="Calibri" w:eastAsia="Calibri" w:hAnsi="Calibri" w:cs="Calibri"/>
          <w:color w:val="444444"/>
          <w:sz w:val="24"/>
          <w:szCs w:val="24"/>
        </w:rPr>
        <w:t>Web Designer</w:t>
      </w:r>
      <w:r>
        <w:rPr>
          <w:rFonts w:ascii="Calibri" w:eastAsia="Calibri" w:hAnsi="Calibri" w:cs="Calibri"/>
          <w:color w:val="444444"/>
          <w:sz w:val="24"/>
          <w:szCs w:val="24"/>
        </w:rPr>
        <w:br/>
      </w:r>
      <w:r w:rsidRPr="00AB3BE6">
        <w:rPr>
          <w:rFonts w:ascii="Calibri" w:eastAsia="Calibri" w:hAnsi="Calibri" w:cs="Calibri"/>
          <w:color w:val="2E74B5" w:themeColor="accent1" w:themeShade="BF"/>
        </w:rPr>
        <w:t>SEP-</w:t>
      </w:r>
      <w:r w:rsidRPr="00AB3BE6">
        <w:rPr>
          <w:rFonts w:ascii="Calibri" w:eastAsia="Calibri" w:hAnsi="Calibri" w:cs="Calibri"/>
          <w:color w:val="2E74B5" w:themeColor="accent1" w:themeShade="BF"/>
        </w:rPr>
        <w:t>201</w:t>
      </w:r>
      <w:r w:rsidRPr="00AB3BE6">
        <w:rPr>
          <w:rFonts w:ascii="Calibri" w:eastAsia="Calibri" w:hAnsi="Calibri" w:cs="Calibri"/>
          <w:color w:val="2E74B5" w:themeColor="accent1" w:themeShade="BF"/>
        </w:rPr>
        <w:t>2</w:t>
      </w:r>
      <w:r w:rsidRPr="00AB3BE6">
        <w:rPr>
          <w:rFonts w:ascii="Calibri" w:eastAsia="Calibri" w:hAnsi="Calibri" w:cs="Calibri"/>
          <w:color w:val="2E74B5" w:themeColor="accent1" w:themeShade="BF"/>
        </w:rPr>
        <w:t xml:space="preserve"> to </w:t>
      </w:r>
      <w:r w:rsidRPr="00AB3BE6">
        <w:rPr>
          <w:rFonts w:ascii="Calibri" w:eastAsia="Calibri" w:hAnsi="Calibri" w:cs="Calibri"/>
          <w:color w:val="2E74B5" w:themeColor="accent1" w:themeShade="BF"/>
        </w:rPr>
        <w:t>DEC-</w:t>
      </w:r>
      <w:r w:rsidRPr="00AB3BE6">
        <w:rPr>
          <w:rFonts w:ascii="Calibri" w:eastAsia="Calibri" w:hAnsi="Calibri" w:cs="Calibri"/>
          <w:color w:val="2E74B5" w:themeColor="accent1" w:themeShade="BF"/>
        </w:rPr>
        <w:t>201</w:t>
      </w:r>
      <w:r w:rsidRPr="00AB3BE6">
        <w:rPr>
          <w:rFonts w:ascii="Calibri" w:eastAsia="Calibri" w:hAnsi="Calibri" w:cs="Calibri"/>
          <w:color w:val="2E74B5" w:themeColor="accent1" w:themeShade="BF"/>
        </w:rPr>
        <w:t>3</w:t>
      </w:r>
      <w:bookmarkStart w:id="0" w:name="_GoBack"/>
      <w:bookmarkEnd w:id="0"/>
    </w:p>
    <w:sectPr w:rsidR="00F541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6533B4"/>
    <w:rsid w:val="009543C3"/>
    <w:rsid w:val="0097111D"/>
    <w:rsid w:val="00AB3BE6"/>
    <w:rsid w:val="00EF2F6A"/>
    <w:rsid w:val="00F541C2"/>
    <w:rsid w:val="00FE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9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smith</vt:lpstr>
    </vt:vector>
  </TitlesOfParts>
  <Manager/>
  <Company/>
  <LinksUpToDate>false</LinksUpToDate>
  <CharactersWithSpaces>1125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smith</dc:title>
  <dc:subject/>
  <dc:creator/>
  <cp:keywords/>
  <dc:description/>
  <cp:lastModifiedBy/>
  <cp:revision>1</cp:revision>
  <cp:lastPrinted>2009-04-22T19:24:48Z</cp:lastPrinted>
  <dcterms:created xsi:type="dcterms:W3CDTF">2015-09-21T17:35:00Z</dcterms:created>
  <dcterms:modified xsi:type="dcterms:W3CDTF">2015-09-21T17:38:00Z</dcterms:modified>
  <cp:category/>
</cp:coreProperties>
</file>